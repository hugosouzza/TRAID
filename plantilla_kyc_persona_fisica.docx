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FORMULARIO KYC PERSONA FÍSICA</w:t>
      </w:r>
    </w:p>
    <w:p>
      <w:pPr>
        <w:pStyle w:val="Heading2"/>
      </w:pPr>
      <w:r>
        <w:t>Datos Personales</w:t>
      </w:r>
    </w:p>
    <w:p>
      <w:r>
        <w:t>Nombre y Apellidos: {{nombre_apellidos}}</w:t>
      </w:r>
    </w:p>
    <w:p>
      <w:r>
        <w:t>Tipo de Documento: {{tipo_documento}}</w:t>
      </w:r>
    </w:p>
    <w:p>
      <w:r>
        <w:t>Número de Documento: {{numero_documento}}</w:t>
      </w:r>
    </w:p>
    <w:p>
      <w:r>
        <w:t>Fecha de Nacimiento: {{fecha_nacimiento}}</w:t>
      </w:r>
    </w:p>
    <w:p>
      <w:r>
        <w:t>Nacionalidad: {{nacionalidad}}</w:t>
      </w:r>
    </w:p>
    <w:p>
      <w:r>
        <w:t>País de Residencia: {{pais_residencia}}</w:t>
      </w:r>
    </w:p>
    <w:p>
      <w:pPr>
        <w:pStyle w:val="Heading2"/>
      </w:pPr>
      <w:r>
        <w:t>Domicilio Fiscal o de Correspondencia</w:t>
      </w:r>
    </w:p>
    <w:p>
      <w:r>
        <w:t>Dirección: {{direccion}}</w:t>
      </w:r>
    </w:p>
    <w:p>
      <w:r>
        <w:t>Teléfono Móvil: {{telefono}}</w:t>
      </w:r>
    </w:p>
    <w:p>
      <w:r>
        <w:t>Dirección e-mail: {{email}}</w:t>
      </w:r>
    </w:p>
    <w:p>
      <w:pPr>
        <w:pStyle w:val="Heading2"/>
      </w:pPr>
      <w:r>
        <w:t>En caso de persona representada</w:t>
      </w:r>
    </w:p>
    <w:p>
      <w:r>
        <w:t>Nombre y Apellidos del apoderado: {{nombre_apoderado}}</w:t>
      </w:r>
    </w:p>
    <w:p>
      <w:r>
        <w:t>Tipo de documento: {{tipo_doc_apoderado}}</w:t>
      </w:r>
    </w:p>
    <w:p>
      <w:r>
        <w:t>Número Documento Identidad: {{num_doc_apoderado}}</w:t>
      </w:r>
    </w:p>
    <w:p>
      <w:pPr>
        <w:pStyle w:val="Heading2"/>
      </w:pPr>
      <w:r>
        <w:t>Actividad del Cliente</w:t>
      </w:r>
    </w:p>
    <w:p>
      <w:r>
        <w:t>Situación laboral: {{situacion_laboral}}</w:t>
      </w:r>
    </w:p>
    <w:p>
      <w:r>
        <w:t>Tipo de profesional: {{tipo_profesional}}</w:t>
      </w:r>
    </w:p>
    <w:p>
      <w:r>
        <w:t>Nombre de la empresa: {{nombre_empresa}}</w:t>
      </w:r>
    </w:p>
    <w:p>
      <w:r>
        <w:t>Actividad de la empresa: {{actividad_empresa}}</w:t>
      </w:r>
    </w:p>
    <w:p>
      <w:pPr>
        <w:pStyle w:val="Heading2"/>
      </w:pPr>
      <w:r>
        <w:t>Origen de los Fondos</w:t>
      </w:r>
    </w:p>
    <w:p>
      <w:r>
        <w:t>Patrimonio Aportado a la Sociedad: {{patrimonio}}</w:t>
      </w:r>
    </w:p>
    <w:p>
      <w:r>
        <w:t>Origen del Patrimonio: {{origen_patrimonio}}</w:t>
      </w:r>
    </w:p>
    <w:p>
      <w:r>
        <w:t>Cuenta Bancaria Origen Fondos: {{cuenta_bancaria}}</w:t>
      </w:r>
    </w:p>
    <w:p>
      <w:pPr>
        <w:pStyle w:val="Heading2"/>
      </w:pPr>
      <w:r>
        <w:t>Declaraciones</w:t>
      </w:r>
    </w:p>
    <w:p>
      <w:r>
        <w:t>¿Es Persona con Responsabilidad Pública?: {{responsabilidad_publica}}</w:t>
      </w:r>
    </w:p>
    <w:p>
      <w:r>
        <w:t>¿Es directivo en alguna ONG, Fundación o Asociación?: {{directivo_ong}}</w:t>
      </w:r>
    </w:p>
    <w:p>
      <w:pPr>
        <w:pStyle w:val="Heading2"/>
      </w:pPr>
      <w:r>
        <w:t>Firmas</w:t>
      </w:r>
    </w:p>
    <w:p>
      <w:r>
        <w:t>Nombre y Firma del Cliente: {{firma_cliente}}</w:t>
      </w:r>
    </w:p>
    <w:p>
      <w:r>
        <w:t>Nombre y Firma del Asesor: {{firma_asesor}}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